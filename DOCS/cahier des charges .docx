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 /><Relationship Id="rId2" Type="http://schemas.openxmlformats.org/package/2006/relationships/metadata/thumbnail" Target="docProps/thumbnail.jpeg" /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35DD80" w14:textId="77777777" w:rsidR="00B70A66" w:rsidRDefault="00B31102">
      <w:pPr>
        <w:pStyle w:val="Titre"/>
      </w:pPr>
      <w:r>
        <w:t>Cahier des Charges – Projet : Plateforme de mise en relation Parents – Professeurs</w:t>
      </w:r>
    </w:p>
    <w:p w14:paraId="127F4162" w14:textId="77777777" w:rsidR="00B70A66" w:rsidRDefault="00B31102">
      <w:pPr>
        <w:pStyle w:val="Titre1"/>
      </w:pPr>
      <w:r>
        <w:t>1. Introduction</w:t>
      </w:r>
    </w:p>
    <w:p w14:paraId="36FC03D3" w14:textId="093EB47D" w:rsidR="00B70A66" w:rsidRPr="00566EBF" w:rsidRDefault="00B31102">
      <w:pPr>
        <w:rPr>
          <w:b/>
          <w:bCs/>
        </w:rPr>
      </w:pPr>
      <w:r w:rsidRPr="00566EBF">
        <w:rPr>
          <w:b/>
          <w:bCs/>
          <w:u w:val="single"/>
        </w:rPr>
        <w:t>Titre du projet</w:t>
      </w:r>
      <w:r>
        <w:t xml:space="preserve"> :</w:t>
      </w:r>
      <w:r w:rsidR="00566EBF">
        <w:t xml:space="preserve"> </w:t>
      </w:r>
      <w:r w:rsidR="00566EBF">
        <w:rPr>
          <w:b/>
          <w:bCs/>
        </w:rPr>
        <w:t>SCOLARITO,</w:t>
      </w:r>
      <w:r w:rsidR="00C344B4">
        <w:rPr>
          <w:b/>
          <w:bCs/>
        </w:rPr>
        <w:t xml:space="preserve"> </w:t>
      </w:r>
      <w:r w:rsidR="00B22D65" w:rsidRPr="00C344B4">
        <w:t>est une</w:t>
      </w:r>
      <w:r>
        <w:t xml:space="preserve"> </w:t>
      </w:r>
      <w:r w:rsidR="00BB58CE">
        <w:t>p</w:t>
      </w:r>
      <w:r>
        <w:t>lateforme éducative de mise en relation entre parents et professeurs pour des cours à domicile.</w:t>
      </w:r>
    </w:p>
    <w:p w14:paraId="7D2B8A78" w14:textId="77777777" w:rsidR="00B70A66" w:rsidRDefault="00B31102">
      <w:r w:rsidRPr="00566EBF">
        <w:rPr>
          <w:b/>
          <w:bCs/>
          <w:u w:val="single"/>
        </w:rPr>
        <w:t>Présentation générale</w:t>
      </w:r>
      <w:r>
        <w:t xml:space="preserve"> : De nombreux parents cherchent des professeurs pour accompagner leurs enfants à domicile, mais ont des difficultés à trouver des professionnels qualifiés rapidement. Ce projet vise à créer un site web qui facilite cette mise en relation.</w:t>
      </w:r>
    </w:p>
    <w:p w14:paraId="0A6C0F1D" w14:textId="77777777" w:rsidR="00B70A66" w:rsidRDefault="00B31102">
      <w:r w:rsidRPr="00566EBF">
        <w:rPr>
          <w:b/>
          <w:bCs/>
          <w:u w:val="single"/>
        </w:rPr>
        <w:t>Objectifs du projet</w:t>
      </w:r>
      <w:r>
        <w:t xml:space="preserve"> :</w:t>
      </w:r>
    </w:p>
    <w:p w14:paraId="6E8C8634" w14:textId="77777777" w:rsidR="00B70A66" w:rsidRDefault="00B31102">
      <w:pPr>
        <w:pStyle w:val="Listepuces"/>
      </w:pPr>
      <w:r>
        <w:t>- Généraux : Créer une plateforme sécurisée et ergonomique pour la mise en relation.</w:t>
      </w:r>
    </w:p>
    <w:p w14:paraId="20055B59" w14:textId="77777777" w:rsidR="00B70A66" w:rsidRDefault="00B31102">
      <w:pPr>
        <w:pStyle w:val="Listepuces"/>
      </w:pPr>
      <w:r>
        <w:t>- Spécifiques :</w:t>
      </w:r>
    </w:p>
    <w:p w14:paraId="088E32BD" w14:textId="77777777" w:rsidR="00B70A66" w:rsidRDefault="00B31102">
      <w:pPr>
        <w:pStyle w:val="Listepuces"/>
      </w:pPr>
      <w:r>
        <w:t xml:space="preserve">  - Permettre aux parents de rechercher des professeurs par matière et niveau scolaire.</w:t>
      </w:r>
    </w:p>
    <w:p w14:paraId="0E52F893" w14:textId="228D5EA7" w:rsidR="00B70A66" w:rsidRDefault="00B31102" w:rsidP="00566EBF">
      <w:pPr>
        <w:pStyle w:val="Listepuces"/>
      </w:pPr>
      <w:r>
        <w:t xml:space="preserve">  - Permettre aux professeurs de créer un profil et de postuler aux demandes.</w:t>
      </w:r>
    </w:p>
    <w:p w14:paraId="2016D5CD" w14:textId="77777777" w:rsidR="00B70A66" w:rsidRDefault="00B31102">
      <w:r>
        <w:t>Public cible et utilisateurs finaux : Parents d’élèves du primaire au secondaire, Professeurs indépendants ou en activité.</w:t>
      </w:r>
    </w:p>
    <w:p w14:paraId="2714EE5E" w14:textId="77777777" w:rsidR="00B70A66" w:rsidRDefault="00B31102">
      <w:pPr>
        <w:pStyle w:val="Titre1"/>
      </w:pPr>
      <w:r>
        <w:t>2. Analyse des besoins</w:t>
      </w:r>
    </w:p>
    <w:p w14:paraId="69095E45" w14:textId="77777777" w:rsidR="00B70A66" w:rsidRDefault="00B31102">
      <w:pPr>
        <w:pStyle w:val="Listepuces"/>
      </w:pPr>
      <w:r w:rsidRPr="00123901">
        <w:rPr>
          <w:b/>
          <w:bCs/>
        </w:rPr>
        <w:t>Besoins fonctionnels</w:t>
      </w:r>
      <w:r>
        <w:t xml:space="preserve"> :</w:t>
      </w:r>
    </w:p>
    <w:p w14:paraId="277259E8" w14:textId="77777777" w:rsidR="00B70A66" w:rsidRDefault="00B31102">
      <w:pPr>
        <w:pStyle w:val="Listepuces"/>
      </w:pPr>
      <w:r>
        <w:t xml:space="preserve">  - Le parent peut rechercher un professeur selon plusieurs critères (matière, niveau, ville).</w:t>
      </w:r>
    </w:p>
    <w:p w14:paraId="52DC9CA8" w14:textId="494E4DFA" w:rsidR="00B70A66" w:rsidRDefault="00B31102" w:rsidP="00BB58CE">
      <w:pPr>
        <w:pStyle w:val="Listepuces"/>
      </w:pPr>
      <w:r>
        <w:t xml:space="preserve">  - Le professeur peut créer son profil.</w:t>
      </w:r>
    </w:p>
    <w:p w14:paraId="7472B63D" w14:textId="77777777" w:rsidR="00B70A66" w:rsidRDefault="00B31102">
      <w:pPr>
        <w:pStyle w:val="Listepuces"/>
      </w:pPr>
      <w:r>
        <w:t xml:space="preserve">  - Système de messagerie interne pour échanger entre utilisateurs.</w:t>
      </w:r>
    </w:p>
    <w:p w14:paraId="6FC640DC" w14:textId="77777777" w:rsidR="00B70A66" w:rsidRDefault="00B31102">
      <w:pPr>
        <w:pStyle w:val="Listepuces"/>
      </w:pPr>
      <w:r>
        <w:t>Besoins non fonctionnels :</w:t>
      </w:r>
    </w:p>
    <w:p w14:paraId="23B33E1F" w14:textId="77777777" w:rsidR="00B70A66" w:rsidRDefault="00B31102">
      <w:pPr>
        <w:pStyle w:val="Listepuces"/>
      </w:pPr>
      <w:r>
        <w:t xml:space="preserve">  - Temps de réponse rapide (&lt; 2 secondes).</w:t>
      </w:r>
    </w:p>
    <w:p w14:paraId="23DF3520" w14:textId="05FA23E8" w:rsidR="00B70A66" w:rsidRDefault="00B31102" w:rsidP="00BB58CE">
      <w:pPr>
        <w:pStyle w:val="Listepuces"/>
      </w:pPr>
      <w:r>
        <w:t xml:space="preserve">  - Interface responsive (PC, tablette, smartphone).</w:t>
      </w:r>
    </w:p>
    <w:p w14:paraId="4505CE56" w14:textId="77777777" w:rsidR="00B70A66" w:rsidRDefault="00B31102">
      <w:pPr>
        <w:pStyle w:val="Titre1"/>
      </w:pPr>
      <w:r>
        <w:t>3. Description des fonctionnalités</w:t>
      </w:r>
    </w:p>
    <w:p w14:paraId="0AC99E8C" w14:textId="77777777" w:rsidR="00B70A66" w:rsidRDefault="00B31102">
      <w:r>
        <w:t>Chaque fonctionnalité sera décrite en cas d’usage :</w:t>
      </w:r>
    </w:p>
    <w:p w14:paraId="73D42A83" w14:textId="77777777" w:rsidR="00B70A66" w:rsidRDefault="00B31102">
      <w:r>
        <w:t>Acteur : Parent</w:t>
      </w:r>
    </w:p>
    <w:p w14:paraId="2D6FD2A3" w14:textId="77777777" w:rsidR="00B70A66" w:rsidRDefault="00B31102">
      <w:r>
        <w:t>Action : Effectue une recherche de professeur.</w:t>
      </w:r>
    </w:p>
    <w:p w14:paraId="35F07209" w14:textId="77777777" w:rsidR="00B70A66" w:rsidRDefault="00B31102">
      <w:r>
        <w:t>Résultat attendu : Liste de professeurs correspondant aux critères s'affiche.</w:t>
      </w:r>
    </w:p>
    <w:p w14:paraId="64538D4C" w14:textId="77777777" w:rsidR="00B70A66" w:rsidRDefault="00B31102">
      <w:r>
        <w:t>Acteur : Professeur</w:t>
      </w:r>
    </w:p>
    <w:p w14:paraId="74608821" w14:textId="21F21CCB" w:rsidR="00B70A66" w:rsidRDefault="00B31102">
      <w:r>
        <w:t>Action : Cré</w:t>
      </w:r>
      <w:r w:rsidR="00BB58CE">
        <w:t xml:space="preserve">e </w:t>
      </w:r>
      <w:r>
        <w:t>son profil.</w:t>
      </w:r>
    </w:p>
    <w:p w14:paraId="36534CEE" w14:textId="77777777" w:rsidR="00B70A66" w:rsidRDefault="00B31102">
      <w:r>
        <w:t>Résultat attendu : Profil enregistré ou mis à jour, visible par les parents.</w:t>
      </w:r>
    </w:p>
    <w:p w14:paraId="34BB125D" w14:textId="77777777" w:rsidR="00B70A66" w:rsidRDefault="00B31102">
      <w:r>
        <w:t>Acteur : Parent &amp; Professeur</w:t>
      </w:r>
    </w:p>
    <w:p w14:paraId="07BC53B4" w14:textId="77777777" w:rsidR="00B70A66" w:rsidRDefault="00B31102">
      <w:r>
        <w:t>Action : Utilisent la messagerie.</w:t>
      </w:r>
    </w:p>
    <w:p w14:paraId="5EE3D2AA" w14:textId="7D27CEB8" w:rsidR="00B70A66" w:rsidRDefault="00B31102">
      <w:r>
        <w:t>Résultat attendu : Message envoyé et reçu via l’</w:t>
      </w:r>
      <w:r w:rsidR="00BB58CE">
        <w:t>adresse e-mail du professeur sollicité</w:t>
      </w:r>
      <w:r>
        <w:t>.</w:t>
      </w:r>
    </w:p>
    <w:p w14:paraId="6515BF63" w14:textId="77777777" w:rsidR="00B70A66" w:rsidRDefault="00B31102">
      <w:pPr>
        <w:pStyle w:val="Titre1"/>
      </w:pPr>
      <w:r>
        <w:t>4. Technologies et outils</w:t>
      </w:r>
    </w:p>
    <w:p w14:paraId="0E5C2DEE" w14:textId="77777777" w:rsidR="00B70A66" w:rsidRDefault="00B31102">
      <w:pPr>
        <w:pStyle w:val="Listepuces"/>
      </w:pPr>
      <w:r>
        <w:t>- Langages de programmation : HTML, CSS, JavaScript, PHP</w:t>
      </w:r>
    </w:p>
    <w:p w14:paraId="015ACBB2" w14:textId="77777777" w:rsidR="00B70A66" w:rsidRDefault="00B31102">
      <w:pPr>
        <w:pStyle w:val="Listepuces"/>
      </w:pPr>
      <w:r>
        <w:t>- Base de données : MySQL</w:t>
      </w:r>
    </w:p>
    <w:p w14:paraId="1345230A" w14:textId="77777777" w:rsidR="00B70A66" w:rsidRDefault="00B31102">
      <w:pPr>
        <w:pStyle w:val="Listepuces"/>
      </w:pPr>
      <w:r>
        <w:t>- Outils de versionning : GitHub</w:t>
      </w:r>
    </w:p>
    <w:p w14:paraId="5E5DF306" w14:textId="77777777" w:rsidR="00B70A66" w:rsidRDefault="00B31102">
      <w:pPr>
        <w:pStyle w:val="Titre1"/>
      </w:pPr>
      <w:r>
        <w:t>5. Contraintes et limites</w:t>
      </w:r>
    </w:p>
    <w:p w14:paraId="554121F4" w14:textId="21194E89" w:rsidR="00B70A66" w:rsidRDefault="00B31102">
      <w:pPr>
        <w:pStyle w:val="Listepuces"/>
      </w:pPr>
      <w:r>
        <w:t>- Temps de réponse limité à 2 secondes</w:t>
      </w:r>
      <w:r w:rsidR="00B316D9">
        <w:t>.</w:t>
      </w:r>
    </w:p>
    <w:p w14:paraId="3EC07E09" w14:textId="7B9869A1" w:rsidR="00B70A66" w:rsidRDefault="00B31102">
      <w:pPr>
        <w:pStyle w:val="Listepuces"/>
      </w:pPr>
      <w:r>
        <w:t>- Taille maximale des fichiers uploadés : 500 Mo</w:t>
      </w:r>
      <w:r w:rsidR="00B316D9">
        <w:t>.</w:t>
      </w:r>
    </w:p>
    <w:p w14:paraId="79AFE46D" w14:textId="414E802F" w:rsidR="00B70A66" w:rsidRDefault="00B31102">
      <w:pPr>
        <w:pStyle w:val="Listepuces"/>
      </w:pPr>
      <w:r>
        <w:t>- Site uniquement compatible avec les navigateurs récents (Chrome, Firefox, Edge)</w:t>
      </w:r>
      <w:r w:rsidR="00B316D9">
        <w:t>.</w:t>
      </w:r>
    </w:p>
    <w:p w14:paraId="3EE9E830" w14:textId="24F40AC9" w:rsidR="00123901" w:rsidRDefault="00123901">
      <w:pPr>
        <w:pStyle w:val="Listepuces"/>
      </w:pPr>
      <w:r>
        <w:t>Pas un système de sécurité</w:t>
      </w:r>
      <w:r w:rsidR="00B316D9">
        <w:t>.</w:t>
      </w:r>
    </w:p>
    <w:p w14:paraId="5756C056" w14:textId="30753D4C" w:rsidR="00B316D9" w:rsidRDefault="00B316D9">
      <w:pPr>
        <w:pStyle w:val="Listepuces"/>
      </w:pPr>
      <w:r>
        <w:t>Pas de messagerie interne.</w:t>
      </w:r>
    </w:p>
    <w:p w14:paraId="6BDB1C89" w14:textId="77777777" w:rsidR="00B70A66" w:rsidRDefault="00B31102">
      <w:pPr>
        <w:pStyle w:val="Titre1"/>
      </w:pPr>
      <w:r>
        <w:t>6. Planification et livrables</w:t>
      </w:r>
    </w:p>
    <w:p w14:paraId="4FE2A609" w14:textId="77777777" w:rsidR="00B70A66" w:rsidRDefault="00B31102">
      <w:r>
        <w:t>Planning (diagramme de Gantt) :</w:t>
      </w:r>
    </w:p>
    <w:p w14:paraId="45088142" w14:textId="77777777" w:rsidR="00B70A66" w:rsidRDefault="00B31102">
      <w:pPr>
        <w:pStyle w:val="Listepuces"/>
      </w:pPr>
      <w:r>
        <w:t>- Semaine 1-2 : Conception de la maquette</w:t>
      </w:r>
    </w:p>
    <w:p w14:paraId="7253A095" w14:textId="77777777" w:rsidR="00B70A66" w:rsidRDefault="00B31102">
      <w:pPr>
        <w:pStyle w:val="Listepuces"/>
      </w:pPr>
      <w:r>
        <w:t>- Semaine 3-4 : Développement du front-end</w:t>
      </w:r>
    </w:p>
    <w:p w14:paraId="0D446BA5" w14:textId="77777777" w:rsidR="00B70A66" w:rsidRDefault="00B31102">
      <w:pPr>
        <w:pStyle w:val="Listepuces"/>
      </w:pPr>
      <w:r>
        <w:t>- Semaine 5-6 : Développement du back-end</w:t>
      </w:r>
    </w:p>
    <w:p w14:paraId="14E241A1" w14:textId="77777777" w:rsidR="00B70A66" w:rsidRDefault="00B31102">
      <w:pPr>
        <w:pStyle w:val="Listepuces"/>
      </w:pPr>
      <w:r>
        <w:t>- Semaine 7 : Intégration et tests</w:t>
      </w:r>
    </w:p>
    <w:p w14:paraId="46FC892A" w14:textId="77777777" w:rsidR="00B70A66" w:rsidRDefault="00B31102">
      <w:pPr>
        <w:pStyle w:val="Listepuces"/>
      </w:pPr>
      <w:r>
        <w:t>- Semaine 8 : Rédaction du rapport et finalisation</w:t>
      </w:r>
    </w:p>
    <w:p w14:paraId="6126FBA1" w14:textId="77777777" w:rsidR="00B70A66" w:rsidRDefault="00B31102">
      <w:r>
        <w:t>Livrables attendus :</w:t>
      </w:r>
    </w:p>
    <w:p w14:paraId="2F90347E" w14:textId="77777777" w:rsidR="00B70A66" w:rsidRDefault="00B31102">
      <w:pPr>
        <w:pStyle w:val="Listepuces"/>
      </w:pPr>
      <w:r>
        <w:t>- Maquettes et prototypes</w:t>
      </w:r>
    </w:p>
    <w:p w14:paraId="4A3A99EB" w14:textId="77777777" w:rsidR="00B70A66" w:rsidRDefault="00B31102">
      <w:pPr>
        <w:pStyle w:val="Listepuces"/>
      </w:pPr>
      <w:r>
        <w:t>- Code source documenté</w:t>
      </w:r>
    </w:p>
    <w:p w14:paraId="452FA589" w14:textId="77777777" w:rsidR="00B70A66" w:rsidRDefault="00B31102">
      <w:pPr>
        <w:pStyle w:val="Listepuces"/>
      </w:pPr>
      <w:r>
        <w:t>- Rapport technique</w:t>
      </w:r>
    </w:p>
    <w:sectPr w:rsidR="00B70A6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60178330">
    <w:abstractNumId w:val="8"/>
  </w:num>
  <w:num w:numId="2" w16cid:durableId="1468086724">
    <w:abstractNumId w:val="6"/>
  </w:num>
  <w:num w:numId="3" w16cid:durableId="1272929902">
    <w:abstractNumId w:val="5"/>
  </w:num>
  <w:num w:numId="4" w16cid:durableId="1169364068">
    <w:abstractNumId w:val="4"/>
  </w:num>
  <w:num w:numId="5" w16cid:durableId="1809929583">
    <w:abstractNumId w:val="7"/>
  </w:num>
  <w:num w:numId="6" w16cid:durableId="1694964978">
    <w:abstractNumId w:val="3"/>
  </w:num>
  <w:num w:numId="7" w16cid:durableId="2008171881">
    <w:abstractNumId w:val="2"/>
  </w:num>
  <w:num w:numId="8" w16cid:durableId="1528569157">
    <w:abstractNumId w:val="1"/>
  </w:num>
  <w:num w:numId="9" w16cid:durableId="20909265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60"/>
  <w:proofState w:spelling="clean"/>
  <w:revisionView w:inkAnnotations="0"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23901"/>
    <w:rsid w:val="00132274"/>
    <w:rsid w:val="0015074B"/>
    <w:rsid w:val="0029639D"/>
    <w:rsid w:val="002A6956"/>
    <w:rsid w:val="00326F90"/>
    <w:rsid w:val="00566EBF"/>
    <w:rsid w:val="00AA1D8D"/>
    <w:rsid w:val="00B22D65"/>
    <w:rsid w:val="00B31102"/>
    <w:rsid w:val="00B316D9"/>
    <w:rsid w:val="00B47730"/>
    <w:rsid w:val="00B70A66"/>
    <w:rsid w:val="00BB58CE"/>
    <w:rsid w:val="00C344B4"/>
    <w:rsid w:val="00CB0664"/>
    <w:rsid w:val="00EF7AE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E332876"/>
  <w14:defaultImageDpi w14:val="300"/>
  <w15:docId w15:val="{D477D8AE-29C8-E148-B720-91D9D3B38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 /><Relationship Id="rId7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391</Words>
  <Characters>2153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2539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bastienbigorneaux@gmail.com</cp:lastModifiedBy>
  <cp:revision>2</cp:revision>
  <dcterms:created xsi:type="dcterms:W3CDTF">2025-06-21T23:28:00Z</dcterms:created>
  <dcterms:modified xsi:type="dcterms:W3CDTF">2025-06-21T23:28:00Z</dcterms:modified>
  <cp:category/>
</cp:coreProperties>
</file>